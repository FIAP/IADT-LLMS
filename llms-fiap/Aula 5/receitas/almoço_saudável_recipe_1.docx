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deliciosa receita de Salada de Quinoa com Frango Grelhado e Vegetais:</w:t>
        <w:br/>
        <w:br/>
        <w:t>Ingredientes:</w:t>
        <w:br/>
        <w:t>- 1 xícara de quinoa cozida</w:t>
        <w:br/>
        <w:t>- 200g de peito de frango</w:t>
        <w:br/>
        <w:t>- 1 abobrinha cortada em cubos</w:t>
        <w:br/>
        <w:t>- 1 cenoura ralada</w:t>
        <w:br/>
        <w:t>- 1 pimentão vermelho picado</w:t>
        <w:br/>
        <w:t>- 1 cebola roxa picada</w:t>
        <w:br/>
        <w:t>- Suco de 1 limão</w:t>
        <w:br/>
        <w:t>- Azeite de oliva</w:t>
        <w:br/>
        <w:t>- Sal e pimenta a gosto</w:t>
        <w:br/>
        <w:t>- Temperos a gosto (páprica, cominho, alecrim, etc.)</w:t>
        <w:br/>
        <w:br/>
        <w:t>Modo de preparo:</w:t>
        <w:br/>
        <w:t>1. Tempere o peito de frango com sal, pimenta e os temperos de sua preferência. Deixe marinar por pelo menos 30 minutos.</w:t>
        <w:br/>
        <w:t>2. Enquanto o frango marina, aqueça uma frigideira ou grelha e grelhe o frango até que esteja cozido por completo. Reserve.</w:t>
        <w:br/>
        <w:t>3. Em uma tigela grande, misture a quinoa cozida, a abobrinha, a cenoura, o pimentão e a cebola roxa.</w:t>
        <w:br/>
        <w:t>4. Tempere os vegetais com suco de limão, azeite de oliva, sal, pimenta e mais temperos, se desejar.</w:t>
        <w:br/>
        <w:t>5. Corte o frango grelhado em fatias e distribua sobre a salada de quinoa e vegetais.</w:t>
        <w:br/>
        <w:t>6. Misture tudo delicadamente para combinar os sabores.</w:t>
        <w:br/>
        <w:t>7. Sirva em seguida e aproveite seu almoço saudável e delicioso!</w:t>
        <w:br/>
        <w:br/>
        <w:t>Esta é uma refeição equilibrada, rica em proteínas, fibras e nutrientes essenciais.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