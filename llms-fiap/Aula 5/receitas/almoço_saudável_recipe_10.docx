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e equilibrada para um almoço nutritivo:</w:t>
        <w:br/>
        <w:br/>
        <w:t>**Frango Grelhado com Quinoa e Legumes Assados**</w:t>
        <w:br/>
        <w:br/>
        <w:t>**Ingredientes:**</w:t>
        <w:br/>
        <w:t>- 2 filés de peito de frango</w:t>
        <w:br/>
        <w:t>- 1 xícara de quinoa</w:t>
        <w:br/>
        <w:t>- 1 abobrinha cortada em cubos</w:t>
        <w:br/>
        <w:t>- 1 pimentão vermelho cortado em tiras</w:t>
        <w:br/>
        <w:t>- 1 cenoura cortada em rodelas</w:t>
        <w:br/>
        <w:t>- 1 cebola cortada em pedaços</w:t>
        <w:br/>
        <w:t>- Azeite de oliva</w:t>
        <w:br/>
        <w:t>- Sal e pimenta a gosto</w:t>
        <w:br/>
        <w:t>- Temperos a gosto (como páprica, alho em pó, ervas frescas)</w:t>
        <w:br/>
        <w:br/>
        <w:t>**Instruções:**</w:t>
        <w:br/>
        <w:t>1. Pré-aqueça o forno a 200°C.</w:t>
        <w:br/>
        <w:t>2. Cozinhe a quinoa de acordo com as instruções da embalagem.</w:t>
        <w:br/>
        <w:t>3. Em uma assadeira, coloque os legumes cortados e regue com um fio de azeite. Tempere com sal, pimenta e os temperos de sua escolha. Misture bem.</w:t>
        <w:br/>
        <w:t>4. Leve os legumes ao forno e asse por cerca de 20-25 minutos, ou até que estejam macios.</w:t>
        <w:br/>
        <w:t>5. Enquanto os legumes assam, grelhe os filés de frango em uma frigideira antiaderente com um fio de azeite, até que estejam dourados e cozidos por completo.</w:t>
        <w:br/>
        <w:t>6. Para servir, coloque a quinoa em um prato, adicione os legumes assados por cima e finalize com o filé de frango grelhado.</w:t>
        <w:br/>
        <w:t>7. Se desejar, adicione algumas folhas de ervas frescas por cima para dar um toque extra de sabor.</w:t>
        <w:br/>
        <w:t>8. Aproveite seu almoço saudável e equilibrado!</w:t>
        <w:br/>
        <w:br/>
        <w:t>Esta refeição fornecerá uma boa dose de proteínas magras, fibras, vitaminas e minerais essenciais, sendo uma opção deliciosa para uma alimentação saudável.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