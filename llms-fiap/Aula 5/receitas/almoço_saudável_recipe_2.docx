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Receita Saudável</w:t>
      </w:r>
    </w:p>
    <w:p>
      <w:r>
        <w:t>Claro! Aqui está uma deliciosa e saudável receita de Salada de Quinoa e Frango:</w:t>
        <w:br/>
        <w:br/>
        <w:t>Ingredientes:</w:t>
        <w:br/>
        <w:t>- 1 xícara de quinoa</w:t>
        <w:br/>
        <w:t>- 2 xícaras de água</w:t>
        <w:br/>
        <w:t>- 2 peitos de frango desossados e sem pele</w:t>
        <w:br/>
        <w:t>- Sal e pimenta a gosto</w:t>
        <w:br/>
        <w:t>- 1 colher de sopa de azeite de oliva</w:t>
        <w:br/>
        <w:t>- Suco de 1 limão</w:t>
        <w:br/>
        <w:t>- 2 colheres de sopa de vinagre balsâmico</w:t>
        <w:br/>
        <w:t>- 2 colheres de sopa de mel</w:t>
        <w:br/>
        <w:t>- 1 xícara de tomates cereja cortados ao meio</w:t>
        <w:br/>
        <w:t>- 1 pepino grande cortado em cubos</w:t>
        <w:br/>
        <w:t>- 1 abacate maduro cortado em cubos</w:t>
        <w:br/>
        <w:t>- Folhas de manjericão fresco a gosto</w:t>
        <w:br/>
        <w:br/>
        <w:t>Modo de preparo:</w:t>
        <w:br/>
        <w:t>1. Em uma panela, coloque a quinoa e a água. Deixe ferver, depois reduza o fogo, tampe a panela e cozinhe por cerca de 15 minutos. Retire do fogo e deixe descansar por mais 5 minutos antes de soltar os grãos com um garfo.</w:t>
        <w:br/>
        <w:t>2. Enquanto a quinoa cozinha, tempere o frango com sal e pimenta a gosto. Em uma frigideira, aqueça o azeite de oliva e grelhe o frango até que esteja cozido por completo. Retire da frigideira e corte em tiras.</w:t>
        <w:br/>
        <w:t>3. Para o molho, misture o suco de limão, vinagre balsâmico e mel em uma tigela pequena.</w:t>
        <w:br/>
        <w:t>4. Em uma tigela grande, misture a quinoa cozida, o frango grelhado, tomates cereja, pepino, abacate e manjericão. Regue com o molho e misture delicadamente.</w:t>
        <w:br/>
        <w:t>5. Sirva a salada em pratos individuais e aproveite!</w:t>
        <w:br/>
        <w:br/>
        <w:t>Esta salada de quinoa e frango é uma opção saudável, nutritiva e cheia de sabor para o seu almoço. Espero que goste!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