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Vou te passar uma receita deliciosa e saudável de wrap de frango com legumes:</w:t>
        <w:br/>
        <w:br/>
        <w:t>Ingredientes:</w:t>
        <w:br/>
        <w:t>- 1 peito de frango grelhado e desfiado</w:t>
        <w:br/>
        <w:t>- 1 cenoura ralada</w:t>
        <w:br/>
        <w:t>- 1 abobrinha cortada em tiras finas</w:t>
        <w:br/>
        <w:t>- 1 pimentão vermelho cortado em tiras</w:t>
        <w:br/>
        <w:t>- 2 colheres de sopa de azeite de oliva</w:t>
        <w:br/>
        <w:t>- Sal e pimenta a gosto</w:t>
        <w:br/>
        <w:t>- 4 tortilhas de trigo integral</w:t>
        <w:br/>
        <w:br/>
        <w:t>Modo de preparo:</w:t>
        <w:br/>
        <w:t>1. Em uma frigideira, refogue a cenoura, a abobrinha e o pimentão no azeite de oliva por alguns minutos, até que fiquem macios.</w:t>
        <w:br/>
        <w:t>2. Adicione o frango desfiado à mistura de legumes e tempere com sal e pimenta a gosto. Mexa bem para misturar os sabores.</w:t>
        <w:br/>
        <w:t>3. Aqueça as tortilhas em uma frigideira ou no microondas, apenas para amolecê-las um pouco.</w:t>
        <w:br/>
        <w:t>4. Distribua a mistura de frango e legumes nas tortilhas e enrole, formando wraps.</w:t>
        <w:br/>
        <w:t>5. Corte os wraps ao meio e sirva acompanhado de uma salada verde ou uma porção de legumes cozidos.</w:t>
        <w:br/>
        <w:br/>
        <w:t>Espero que goste desta receita saudável e fácil de preparar! Que tal experimentar hoje mesmo?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