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Receita Saudável</w:t>
      </w:r>
    </w:p>
    <w:p>
      <w:r>
        <w:t>Claro! Aqui está uma receita saudável e deliciosa de almôndegas de frango com abobrinha e molho de tomate:</w:t>
        <w:br/>
        <w:br/>
        <w:t>Ingredientes:</w:t>
        <w:br/>
        <w:t>- 500g de peito de frango moído</w:t>
        <w:br/>
        <w:t>- 2 abobrinhas médias raladas</w:t>
        <w:br/>
        <w:t>- 1 cebola pequena picada</w:t>
        <w:br/>
        <w:t>- 2 dentes de alho picados</w:t>
        <w:br/>
        <w:t>- 1 ovo</w:t>
        <w:br/>
        <w:t>- 1/4 xícara de farinha de aveia (ou farinha de amêndoas)</w:t>
        <w:br/>
        <w:t>- Sal e pimenta a gosto</w:t>
        <w:br/>
        <w:t>- Azeite de oliva</w:t>
        <w:br/>
        <w:t>- 1 lata de tomates pelados</w:t>
        <w:br/>
        <w:t>- Temperos a gosto (orégano, manjericão, pimenta vermelha)</w:t>
        <w:br/>
        <w:br/>
        <w:t>Instruções:</w:t>
        <w:br/>
        <w:t>1. Preaqueça o forno a 200°C.</w:t>
        <w:br/>
        <w:t>2. Em uma tigela, misture o frango moído, a abobrinha, a cebola, o alho, o ovo, a farinha de aveia, o sal e a pimenta. Misture bem até formar uma massa homogênea.</w:t>
        <w:br/>
        <w:t>3. Modele a massa em pequenas almôndegas e coloque-as em uma assadeira untada com azeite.</w:t>
        <w:br/>
        <w:t>4. Leve ao forno por cerca de 20-25 minutos ou até que estejam douradas.</w:t>
        <w:br/>
        <w:t>5. Enquanto as almôndegas assam, prepare o molho de tomate. Em uma panela, aqueça um pouco de azeite e refogue o alho. Adicione os tomates pelados e os temperos a gosto. Deixe cozinhar por alguns minutos.</w:t>
        <w:br/>
        <w:t>6. Após as almôndegas estarem prontas, sirva-as com o molho de tomate por cima. Você também pode cozinhar um pouco de macarrão integral ou fazer uma salada para acompanhar.</w:t>
        <w:br/>
        <w:br/>
        <w:t>Esta receita é rica em proteínas, fibras e nutrientes essenciais, sendo uma ótima opção para um almoço saudável e saboroso. Espero que goste!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