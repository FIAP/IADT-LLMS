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de almoço saudável e deliciosa:</w:t>
        <w:br/>
        <w:br/>
        <w:t>**Salada de Quinoa com Legumes Grelhados**</w:t>
        <w:br/>
        <w:br/>
        <w:t>**Ingredientes:**</w:t>
        <w:br/>
        <w:t>- 1 xícara de quinoa</w:t>
        <w:br/>
        <w:t>- 2 xícaras de água</w:t>
        <w:br/>
        <w:t>- 1 abobrinha média, cortada em rodelas</w:t>
        <w:br/>
        <w:t>- 1 pimentão vermelho, cortado em tiras</w:t>
        <w:br/>
        <w:t>- 1 cenoura, cortada em rodelas</w:t>
        <w:br/>
        <w:t>- 1 cebola roxa, cortada em fatias</w:t>
        <w:br/>
        <w:t>- 2 colheres de sopa de azeite de oliva</w:t>
        <w:br/>
        <w:t>- Sal e pimenta a gosto</w:t>
        <w:br/>
        <w:t>- Suco de 1 limão</w:t>
        <w:br/>
        <w:t>- Folhas de manjericão fresco para decorar</w:t>
        <w:br/>
        <w:br/>
        <w:t>**Modo de preparo:**</w:t>
        <w:br/>
        <w:t>1. Em uma panela, coloque a quinoa e a água e cozinhe conforme as instruções da embalagem. Reserve.</w:t>
        <w:br/>
        <w:t>2. Em uma frigideira ou grelha, aqueça uma colher de azeite de oliva e grelhe os legumes até ficarem macios. Tempere com sal e pimenta a gosto.</w:t>
        <w:br/>
        <w:t>3. Em uma tigela grande, misture a quinoa cozida, os legumes grelhados e o suco de limão.</w:t>
        <w:br/>
        <w:t>4. Regue com a outra colher de azeite de oliva e misture bem.</w:t>
        <w:br/>
        <w:t>5. Decore com folhas de manjericão fresco antes de servir.</w:t>
        <w:br/>
        <w:br/>
        <w:t>Essa salada de quinoa com legumes grelhados é uma opção leve, saudável e cheia de sabor para o seu almoço. Você pode adicionar proteína, como frango grelhado ou grão-de-bico, para torná-la ainda mais completa. Espero que você aproveite!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