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deliciosa e saudável para um almoço nutritivo:</w:t>
        <w:br/>
        <w:br/>
        <w:t>Frango grelhado com legumes assados ​​e quinoa</w:t>
        <w:br/>
        <w:br/>
        <w:t>Ingredientes:</w:t>
        <w:br/>
        <w:t>- 2 peitos de frango</w:t>
        <w:br/>
        <w:t>- 1 abobrinha grande</w:t>
        <w:br/>
        <w:t>- 1 berinjela</w:t>
        <w:br/>
        <w:t>- 1 pimentão vermelho</w:t>
        <w:br/>
        <w:t>- 1 cebola</w:t>
        <w:br/>
        <w:t>- 2 dentes de alho</w:t>
        <w:br/>
        <w:t>- 1 xícara de quinoa</w:t>
        <w:br/>
        <w:t>- 2 xícaras de caldo de legumes</w:t>
        <w:br/>
        <w:t>- Azeite de oliva</w:t>
        <w:br/>
        <w:t>- Sal e pimenta a gosto</w:t>
        <w:br/>
        <w:t>- Temperos a gosto (como páprica, cominho, orégano)</w:t>
        <w:br/>
        <w:br/>
        <w:t>Instruções:</w:t>
        <w:br/>
        <w:t>1. Pré-aqueça o forno a 200°C.</w:t>
        <w:br/>
        <w:t>2. Corte a abobrinha, berinjela, pimentão e cebola em pedaços médios.</w:t>
        <w:br/>
        <w:t>3. Em uma assadeira, misture os legumes com os dentes de alho picados, regue com um fio de azeite, tempere com sal, pimenta e os temperos de sua preferência. Leve ao forno por cerca de 30-40 minutos, mexendo ocasionalmente, até que os legumes estejam macios e dourados.</w:t>
        <w:br/>
        <w:t>4. Enquanto os legumes assam, prepare a quinoa conforme as instruções da embalagem, utilizando o caldo de legumes no lugar da água.</w:t>
        <w:br/>
        <w:t>5. Tempere os peitos de frango com sal, pimenta e os temperos de sua preferência. Grelhe em uma frigideira antiaderente com um fio de azeite até que estejam cozidos por dentro e dourados por fora.</w:t>
        <w:br/>
        <w:t>6. Sirva o frango grelhado com os legumes assados e a quinoa. Bom apetite!</w:t>
        <w:br/>
        <w:br/>
        <w:t>Esta receita é leve, saudável e cheia de nutrientes, perfeita para um almoço equilibrado e delicioso.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