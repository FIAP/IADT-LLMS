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receita saudável e deliciosa para um almoço equilibrado:</w:t>
        <w:br/>
        <w:br/>
        <w:t>Salada de Quinoa com Legumes Grelhados</w:t>
        <w:br/>
        <w:br/>
        <w:t>Ingredientes:</w:t>
        <w:br/>
        <w:t>- 1 xícara de quinoa</w:t>
        <w:br/>
        <w:t>- 2 xícaras de água</w:t>
        <w:br/>
        <w:t>- 1 abobrinha cortada em rodelas</w:t>
        <w:br/>
        <w:t>- 1 berinjela cortada em cubos</w:t>
        <w:br/>
        <w:t>- 1 pimentão vermelho cortado em tiras</w:t>
        <w:br/>
        <w:t>- 1 cenoura ralada</w:t>
        <w:br/>
        <w:t>- 1 cebola roxa cortada em fatias</w:t>
        <w:br/>
        <w:t>- Azeite de oliva</w:t>
        <w:br/>
        <w:t>- Sal e pimenta a gosto</w:t>
        <w:br/>
        <w:t>- Suco de limão</w:t>
        <w:br/>
        <w:t>- Folhas de hortelã fresca picada (opcional)</w:t>
        <w:br/>
        <w:br/>
        <w:t>Instruções:</w:t>
        <w:br/>
        <w:t>1. Em uma panela, leve a água para ferver e adicione a quinoa. Cozinhe por cerca de 15 minutos ou até que a quinoa esteja macia. Escorra o excesso de água e reserve a quinoa cozida.</w:t>
        <w:br/>
        <w:t>2. Em uma frigideira ou grelhador, aqueça um pouco de azeite de oliva. Adicione a abobrinha, a berinjela, o pimentão e a cebola e grelhe até que os legumes estejam macios e levemente dourados. Tempere com sal e pimenta a gosto.</w:t>
        <w:br/>
        <w:t>3. Em uma tigela grande, misture a quinoa cozida com os legumes grelhados. Regue com um fio de azeite de oliva e suco de limão fresco. Misture bem para combinar todos os sabores.</w:t>
        <w:br/>
        <w:t>4. Adicione a cenoura ralada por cima da salada e misture suavemente.</w:t>
        <w:br/>
        <w:t>5. Finalize com folhas de hortelã picada, se desejar, para um toque de frescor adicional.</w:t>
        <w:br/>
        <w:t>6. Sirva a salada quente ou fria, conforme preferir.</w:t>
        <w:br/>
        <w:br/>
        <w:t>Esta salada de quinoa com legumes grelhados é uma refeição nutritiva, rica em fibras, proteínas e vitaminas. Você pode preparar em grande quantidade para ter refeições saudáveis durante a semana. Espero que goste!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