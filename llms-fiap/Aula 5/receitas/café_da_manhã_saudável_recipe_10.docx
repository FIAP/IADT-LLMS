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ideia de café da manhã saudável para você:</w:t>
        <w:br/>
        <w:br/>
        <w:t>Omelete de legumes:</w:t>
        <w:br/>
        <w:br/>
        <w:t>Ingredientes:</w:t>
        <w:br/>
        <w:t>- 2 ovos</w:t>
        <w:br/>
        <w:t>- 1 cenoura ralada</w:t>
        <w:br/>
        <w:t>- 1/2 pimentão picado</w:t>
        <w:br/>
        <w:t>- 1/4 cebola picada</w:t>
        <w:br/>
        <w:t>- 1 tomate picado</w:t>
        <w:br/>
        <w:t>- Sal e pimenta a gosto</w:t>
        <w:br/>
        <w:t>- Azeite de oliva</w:t>
        <w:br/>
        <w:br/>
        <w:t>Instruções:</w:t>
        <w:br/>
        <w:t>1. Em uma tigela, bata os ovos e tempere com sal e pimenta.</w:t>
        <w:br/>
        <w:t>2. Em uma frigideira antiaderente, aqueça um fio de azeite e refogue a cebola, o pimentão e a cenoura por alguns minutos.</w:t>
        <w:br/>
        <w:t>3. Adicione o tomate picado e refogue por mais alguns minutos.</w:t>
        <w:br/>
        <w:t>4. Despeje os ovos batidos sobre os legumes na frigideira e cozinhe em fogo médio, mexendo de vez em quando, até que os ovos estejam firmes.</w:t>
        <w:br/>
        <w:t>5. Sirva o omelete quente e acompanhado de uma fatia de pão integral ou uma porção de frutas frescas.</w:t>
        <w:br/>
        <w:br/>
        <w:t>Espero que goste desta receita saudável para o seu café da manhã!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