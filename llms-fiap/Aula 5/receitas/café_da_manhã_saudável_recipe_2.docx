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 xml:space="preserve">Claro! Aqui está uma sugestão de café da manhã saudável e delicioso: </w:t>
        <w:br/>
        <w:br/>
        <w:t>Omelete de vegetais:</w:t>
        <w:br/>
        <w:br/>
        <w:t>Ingredientes:</w:t>
        <w:br/>
        <w:t>- 2 ovos</w:t>
        <w:br/>
        <w:t>- ½ xícara de legumes picados (por exemplo: pimentão, abobrinha, tomate, espinafre)</w:t>
        <w:br/>
        <w:t>- Sal e pimenta a gosto</w:t>
        <w:br/>
        <w:t>- 1 colher de chá de azeite de oliva</w:t>
        <w:br/>
        <w:br/>
        <w:t>Modo de preparo:</w:t>
        <w:br/>
        <w:t>1. Em uma tigela, bata os ovos com uma pitada de sal e pimenta.</w:t>
        <w:br/>
        <w:t>2. Em uma frigideira antiaderente, aqueça o azeite de oliva em fogo médio.</w:t>
        <w:br/>
        <w:t>3. Adicione os legumes picados à frigideira e refogue por alguns minutos até ficarem macios.</w:t>
        <w:br/>
        <w:t>4. Despeje os ovos batidos sobre os legumes na frigideira.</w:t>
        <w:br/>
        <w:t>5. Cozinhe por alguns minutos, mexendo levemente, até que os ovos estejam firmes.</w:t>
        <w:br/>
        <w:t>6. Dobre a omelete ao meio e cozinhe por mais um minuto.</w:t>
        <w:br/>
        <w:t>7. Transfira a omelete para um prato e sirva quente.</w:t>
        <w:br/>
        <w:br/>
        <w:t>Você pode acompanhar a omelete com uma fatia de pão integral, um copo de suco natural ou uma porção de frutas frescas. Este café da manhã é rico em proteínas, fibras e nutrientes essenciais para começar o dia com energia!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