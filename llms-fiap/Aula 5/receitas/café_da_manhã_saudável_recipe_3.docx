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saudável de café da manhã para você:</w:t>
        <w:br/>
        <w:br/>
        <w:t>Aveia com frutas e nuts</w:t>
        <w:br/>
        <w:br/>
        <w:t>Ingredientes:</w:t>
        <w:br/>
        <w:t>- 1/2 xícara de aveia em flocos</w:t>
        <w:br/>
        <w:t>- 1 xícara de leite de amêndoas (ou leite de sua preferência)</w:t>
        <w:br/>
        <w:t>- 1 colher de sopa de sementes de chia</w:t>
        <w:br/>
        <w:t>- 1/2 banana em rodelas</w:t>
        <w:br/>
        <w:t>- 1 kiwi picado</w:t>
        <w:br/>
        <w:t>- 1 colher de sopa de nozes picadas</w:t>
        <w:br/>
        <w:t>- 1 colher de sopa de mel ou xarope de bordo (opcional)</w:t>
        <w:br/>
        <w:br/>
        <w:t>Modo de preparo:</w:t>
        <w:br/>
        <w:t>1. Em uma tigela, misture a aveia, o leite de amêndoas e as sementes de chia. Deixe descansar na geladeira por cerca de 15 minutos para hidratar a aveia.</w:t>
        <w:br/>
        <w:t>2. Adicione as frutas por cima da aveia hidratada.</w:t>
        <w:br/>
        <w:t>3. Polvilhe as nozes picadas por cima das frutas.</w:t>
        <w:br/>
        <w:t>4. Se desejar, regue com mel ou xarope de bordo para um toque de doçura extra.</w:t>
        <w:br/>
        <w:t>5. Sirva frio e aproveite seu café da manhã saudável e nutritivo!</w:t>
        <w:br/>
        <w:br/>
        <w:t>Esta receita é rica em fibras, vitaminas e minerais, além de fornecer energia para começar bem o dia.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