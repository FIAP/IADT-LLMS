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Receita Saudável</w:t>
      </w:r>
    </w:p>
    <w:p>
      <w:r>
        <w:t>Claro! Uma opção saudável para o café da manhã é a aveia com frutas e sementes. Aqui está uma receita simples:</w:t>
        <w:br/>
        <w:br/>
        <w:t>**Aveia com Frutas e Sementes**</w:t>
        <w:br/>
        <w:br/>
        <w:t>**Ingredientes:**</w:t>
        <w:br/>
        <w:t>- 1/2 xícara de aveia em flocos</w:t>
        <w:br/>
        <w:t>- 1 xícara de leite de sua escolha (pode ser leite de amêndoas, leite de coco, etc)</w:t>
        <w:br/>
        <w:t>- 1 colher de chá de sementes de chia</w:t>
        <w:br/>
        <w:t>- 1 colher de chá de sementes de linhaça</w:t>
        <w:br/>
        <w:t>- Frutas frescas picadas (como banana, morango, mirtilo, maçã, etc)</w:t>
        <w:br/>
        <w:t>- Mel ou adoçante natural a gosto (opcional)</w:t>
        <w:br/>
        <w:t>- Canela em pó (opcional)</w:t>
        <w:br/>
        <w:br/>
        <w:t>**Modo de Preparo:**</w:t>
        <w:br/>
        <w:t>1. Em uma panela, coloque a aveia e o leite e cozinhe em fogo médio até a aveia absorver o líquido e ficar cremosa.</w:t>
        <w:br/>
        <w:t>2. Adicione as sementes de chia e linhaça e mexa bem.</w:t>
        <w:br/>
        <w:t>3. Transfira a aveia para uma tigela e adicione as frutas picadas por cima.</w:t>
        <w:br/>
        <w:t>4. Regue com um pouco de mel ou adoçante natural, se desejar, e polvilhe canela em pó por cima.</w:t>
        <w:br/>
        <w:t>5. Sirva quente e aproveite um café da manhã saudável e delicioso!</w:t>
        <w:br/>
        <w:br/>
        <w:t>Essa receita fornece uma boa quantidade de fibras, proteínas e nutrientes essenciais para começar o dia com energia. Espero que goste!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