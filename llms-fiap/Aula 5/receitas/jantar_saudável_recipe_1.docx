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Receita Saudável</w:t>
      </w:r>
    </w:p>
    <w:p>
      <w:r>
        <w:t>Claro! Aqui está uma receita saudável e deliciosa de jantar:</w:t>
        <w:br/>
        <w:br/>
        <w:t>**Frango com Legumes Assados**</w:t>
        <w:br/>
        <w:br/>
        <w:t>**Ingredientes:**</w:t>
        <w:br/>
        <w:t>- 2 peitos de frango</w:t>
        <w:br/>
        <w:t>- 2 batatas doces médias</w:t>
        <w:br/>
        <w:t>- 1 abobrinha grande</w:t>
        <w:br/>
        <w:t>- 1 pimentão vermelho</w:t>
        <w:br/>
        <w:t>- Azeite de oliva</w:t>
        <w:br/>
        <w:t>- Sal e pimenta a gosto</w:t>
        <w:br/>
        <w:t>- Ervas frescas (como tomilho, alecrim ou salsinha) para temperar</w:t>
        <w:br/>
        <w:br/>
        <w:t>**Modo de preparo:**</w:t>
        <w:br/>
        <w:t>1. Preaqueça o forno a 200°C.</w:t>
        <w:br/>
        <w:t>2. Descasque e corte as batatas doces em cubos. Corte a abobrinha e o pimentão em rodelas.</w:t>
        <w:br/>
        <w:t>3. Em uma assadeira, coloque o frango e os legumes. Tempere com azeite de oliva, sal, pimenta e as ervas frescas.</w:t>
        <w:br/>
        <w:t>4. Leve ao forno por cerca de 30 a 40 minutos, ou até o frango estar cozido e os legumes macios.</w:t>
        <w:br/>
        <w:t>5. Retire do forno, sirva e aproveite!</w:t>
        <w:br/>
        <w:br/>
        <w:t>Esta receita é rica em proteínas, fibras e nutrientes essenciais, sendo uma opção saudável e equilibrada para o seu jantar. Espero que goste!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