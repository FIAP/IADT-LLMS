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deliciosa e saudável receita de jantar para você experimentar:</w:t>
        <w:br/>
        <w:br/>
        <w:t>***Salmão Grelhado com Vegetais Assados***</w:t>
        <w:br/>
        <w:br/>
        <w:t>**Ingredientes:**</w:t>
        <w:br/>
        <w:t>- 2 filés de salmão fresco</w:t>
        <w:br/>
        <w:t>- 1 abobrinha, cortada em rodelas</w:t>
        <w:br/>
        <w:t>- 1 cenoura, cortada em palitos</w:t>
        <w:br/>
        <w:t>- 1 pimentão vermelho, cortado em tiras</w:t>
        <w:br/>
        <w:t>- 1 cebola roxa, cortada em pedaços</w:t>
        <w:br/>
        <w:t>- 2 colheres de sopa de azeite de oliva</w:t>
        <w:br/>
        <w:t>- Sal e pimenta a gosto</w:t>
        <w:br/>
        <w:t>- Suco de 1 limão</w:t>
        <w:br/>
        <w:t>- Ervas frescas a gosto (como tomilho, salsa ou coentro)</w:t>
        <w:br/>
        <w:br/>
        <w:t>**Modo de preparo:**</w:t>
        <w:br/>
        <w:t>1. Pré-aqueça o forno a 200°C.</w:t>
        <w:br/>
        <w:t>2. Em uma assadeira, disponha os legumes cortados e regue com 1 colher de sopa de azeite de oliva. Tempere com sal e pimenta a gosto e misture bem.</w:t>
        <w:br/>
        <w:t>3. Leve os legumes ao forno por cerca de 20-25 minutos ou até ficarem macios e levemente dourados.</w:t>
        <w:br/>
        <w:t>4. Enquanto os legumes assam, tempere os filés de salmão com sal, pimenta e suco de limão.</w:t>
        <w:br/>
        <w:t>5. Em uma frigideira ou grelha, aqueça a outra colher de sopa de azeite de oliva e grelhe os filés de salmão por cerca de 3-4 minutos de cada lado, ou até que estejam cozidos ao seu gosto.</w:t>
        <w:br/>
        <w:t>6. Sirva o salmão grelhado com os legumes assados e decore com ervas frescas a gosto.</w:t>
        <w:br/>
        <w:br/>
        <w:t>Esta refeição é rica em proteínas, ômega-3, fibras e nutrientes essenciais. Além disso, é uma opção leve e saudável para o jantar.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