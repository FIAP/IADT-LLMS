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deliciosa para o jantar:</w:t>
        <w:br/>
        <w:br/>
        <w:t>**Salada Colorida com Frango Grelhado**</w:t>
        <w:br/>
        <w:br/>
        <w:t>**Ingredientes:**</w:t>
        <w:br/>
        <w:t>- Peito de frango</w:t>
        <w:br/>
        <w:t>- Alface</w:t>
        <w:br/>
        <w:t>- Tomate cereja</w:t>
        <w:br/>
        <w:t>- Pepino</w:t>
        <w:br/>
        <w:t>- Pimentão vermelho</w:t>
        <w:br/>
        <w:t>- Cenoura ralada</w:t>
        <w:br/>
        <w:t>- Azeite de oliva</w:t>
        <w:br/>
        <w:t>- Vinagre balsâmico</w:t>
        <w:br/>
        <w:t>- Sal e pimenta a gosto</w:t>
        <w:br/>
        <w:br/>
        <w:t>**Modo de preparo:**</w:t>
        <w:br/>
        <w:t>1. Tempere o peito de frango com sal, pimenta e um fio de azeite de oliva. Grelhe em uma frigideira ou grelha até que esteja cozido por completo. Reserve.</w:t>
        <w:br/>
        <w:t>2. Lave e corte os vegetais: alface, tomate cereja, pepino, pimentão vermelho e cenoura ralada. Coloque tudo em uma tigela grande.</w:t>
        <w:br/>
        <w:t>3. Em uma tigela pequena, misture 3 colheres de sopa de azeite de oliva com 1 colher de sopa de vinagre balsâmico. Tempere com sal e pimenta.</w:t>
        <w:br/>
        <w:t>4. Regue a salada com o molho preparado e misture bem.</w:t>
        <w:br/>
        <w:t>5. Corte o frango grelhado em tiras e coloque por cima da salada.</w:t>
        <w:br/>
        <w:t>6. Sirva a salada colorida com frango grelhado e aproveite!</w:t>
        <w:br/>
        <w:br/>
        <w:t>Esta receita é nutritiva, leve e cheia de sabores deliciosos. Além disso, é uma opção saudável e equilibrada para o jantar.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