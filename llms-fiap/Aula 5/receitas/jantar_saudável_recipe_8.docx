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Receita Saudável</w:t>
      </w:r>
    </w:p>
    <w:p>
      <w:r>
        <w:t>Claro! Aqui está uma receita saudável de jantar:</w:t>
        <w:br/>
        <w:br/>
        <w:t>**Frango Grelhado com Legumes Assados**</w:t>
        <w:br/>
        <w:br/>
        <w:t>**Ingredientes:**</w:t>
        <w:br/>
        <w:t>- 2 peitos de frango desossados e sem pele</w:t>
        <w:br/>
        <w:t>- 1 abobrinha</w:t>
        <w:br/>
        <w:t>- 1 berinjela</w:t>
        <w:br/>
        <w:t>- 1 pimentão vermelho</w:t>
        <w:br/>
        <w:t>- 1 cebola</w:t>
        <w:br/>
        <w:t>- 2 dentes de alho</w:t>
        <w:br/>
        <w:t>- Azeite de oliva</w:t>
        <w:br/>
        <w:t>- Sal e pimenta a gosto</w:t>
        <w:br/>
        <w:t>- Ervas frescas a gosto (como alecrim, tomilho ou salsa)</w:t>
        <w:br/>
        <w:br/>
        <w:t>**Modo de preparo:**</w:t>
        <w:br/>
        <w:br/>
        <w:t>1. Pré-aqueça o forno a 200°C.</w:t>
        <w:br/>
        <w:t>2. Corte os legumes em pedaços médios e coloque-os em uma assadeira.</w:t>
        <w:br/>
        <w:t>3. Tempere os legumes com azeite de oliva, sal, pimenta e as ervas frescas picadas. Misture bem.</w:t>
        <w:br/>
        <w:t>4. Leve os legumes ao forno por cerca de 25-30 minutos, até que fiquem macios e levemente dourados.</w:t>
        <w:br/>
        <w:t>5. Enquanto os legumes assam, tempere os peitos de frango com sal, pimenta, alho picado e um fio de azeite.</w:t>
        <w:br/>
        <w:t>6. Aqueça uma frigideira ou grelha e grelhe os peitos de frango por cerca de 6-7 minutos de cada lado, ou até que estejam cozidos por completo.</w:t>
        <w:br/>
        <w:t>7. Sirva os peitos de frango grelhados acompanhados dos legumes assados.</w:t>
        <w:br/>
        <w:br/>
        <w:t>Esta receita é rica em proteínas, fibras e vitaminas, sendo uma opção saudável e deliciosa para o seu jantar. Aproveite!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