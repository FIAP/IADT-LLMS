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deliciosa receita de jantar saudável: Salada de Quinoa com Frango Grelhado.</w:t>
        <w:br/>
        <w:br/>
        <w:t>Ingredientes:</w:t>
        <w:br/>
        <w:t>- 1 xícara de quinoa</w:t>
        <w:br/>
        <w:t>- 2 peitos de frango</w:t>
        <w:br/>
        <w:t>- 1 abobrinha média</w:t>
        <w:br/>
        <w:t>- 1 cenoura grande</w:t>
        <w:br/>
        <w:t>- Meia cebola roxa</w:t>
        <w:br/>
        <w:t>- 1 tomate grande</w:t>
        <w:br/>
        <w:t>- Suco de um limão</w:t>
        <w:br/>
        <w:t>- Azeite de oliva</w:t>
        <w:br/>
        <w:t>- Sal e pimenta a gosto</w:t>
        <w:br/>
        <w:t>- Ervas frescas (como salsinha, coentro ou cebolinha)</w:t>
        <w:br/>
        <w:br/>
        <w:t>Instruções:</w:t>
        <w:br/>
        <w:t>1. Cozinhe a quinoa de acordo com as instruções da embalagem e reserve.</w:t>
        <w:br/>
        <w:t>2. Corte o frango em tiras, tempere com sal, pimenta e suco de limão. Deixe marinar por cerca de 30 minutos.</w:t>
        <w:br/>
        <w:t>3. Grelhe o frango em uma frigideira antiaderente até que esteja completamente cozido e reserve.</w:t>
        <w:br/>
        <w:t>4. Corte a abobrinha, cenoura, cebola roxa e tomate em cubos pequenos e reserve.</w:t>
        <w:br/>
        <w:t>5. Em uma tigela grande, combine a quinoa cozida, os legumes picados, o frango grelhado e as ervas frescas.</w:t>
        <w:br/>
        <w:t>6. Tempere a salada com azeite de oliva, suco de limão, sal e pimenta a gosto. Misture bem para incorporar os sabores.</w:t>
        <w:br/>
        <w:t>7. Sirva a salada de quinoa com frango grelhado em pratos individuais e aproveite!</w:t>
        <w:br/>
        <w:br/>
        <w:t>Esta receita é rica em proteínas, fibras e diversos nutrientes essenciais.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